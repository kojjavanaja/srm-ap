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HandsMen Threads: Elevating the Art of Sophistication in Men's Fashion</w:t>
      </w:r>
    </w:p>
    <w:p>
      <w:pPr>
        <w:pStyle w:val="Heading1"/>
      </w:pPr>
      <w:r>
        <w:t>Project Overview</w:t>
      </w:r>
    </w:p>
    <w:p>
      <w:r>
        <w:t>HandsMen Threads is a premier initiative aimed at redefining men’s fashion through a seamless digital transformation using Salesforce technologies. This project focuses on integrating business processes such as customer relationship management, order handling, and performance reporting with customized Salesforce development tools.</w:t>
      </w:r>
    </w:p>
    <w:p>
      <w:pPr>
        <w:pStyle w:val="Heading1"/>
      </w:pPr>
      <w:r>
        <w:t>Objectives</w:t>
      </w:r>
    </w:p>
    <w:p>
      <w:r>
        <w:t>- Build a customer-centric fashion business using Salesforce CRM.</w:t>
      </w:r>
    </w:p>
    <w:p>
      <w:r>
        <w:t>- Develop and deploy Apex Classes and Triggers to automate backend operations.</w:t>
      </w:r>
    </w:p>
    <w:p>
      <w:r>
        <w:t>- Implement intuitive user interfaces with Lightning Components.</w:t>
      </w:r>
    </w:p>
    <w:p>
      <w:r>
        <w:t>- Ensure efficient data management through validation rules and automation tools.</w:t>
      </w:r>
    </w:p>
    <w:p>
      <w:pPr>
        <w:pStyle w:val="Heading1"/>
      </w:pPr>
      <w:r>
        <w:t>Key Features &amp; Modules</w:t>
      </w:r>
    </w:p>
    <w:p>
      <w:r>
        <w:t>1. Customer Management</w:t>
        <w:br/>
        <w:t xml:space="preserve">   - Account and Contact tracking</w:t>
        <w:br/>
        <w:t xml:space="preserve">   - Automated follow-ups and activity logging</w:t>
        <w:br/>
        <w:t xml:space="preserve">   - Profile segmentation based on purchasing behavior</w:t>
      </w:r>
    </w:p>
    <w:p>
      <w:r>
        <w:t>2. Product Catalog</w:t>
        <w:br/>
        <w:t xml:space="preserve">   - Custom objects for managing fashion inventory</w:t>
        <w:br/>
        <w:t xml:space="preserve">   - Integration with stock status and visual configuration</w:t>
      </w:r>
    </w:p>
    <w:p>
      <w:r>
        <w:t>3. Order Processing</w:t>
        <w:br/>
        <w:t xml:space="preserve">   - Real-time order validation through Apex triggers</w:t>
        <w:br/>
        <w:t xml:space="preserve">   - Automatic invoice generation</w:t>
        <w:br/>
        <w:t xml:space="preserve">   - Scheduled email delivery with order confirmations</w:t>
      </w:r>
    </w:p>
    <w:p>
      <w:r>
        <w:t>4. Reports &amp; Analytics</w:t>
        <w:br/>
        <w:t xml:space="preserve">   - Interactive dashboards</w:t>
        <w:br/>
        <w:t xml:space="preserve">   - Region-wise and product-wise filtering</w:t>
        <w:br/>
        <w:t xml:space="preserve">   - Real-time sales performance tracking</w:t>
      </w:r>
    </w:p>
    <w:p>
      <w:pPr>
        <w:pStyle w:val="Heading1"/>
      </w:pPr>
      <w:r>
        <w:t>Technical Components</w:t>
      </w:r>
    </w:p>
    <w:p>
      <w:r>
        <w:t>- Platform: Salesforce Lightning Experience</w:t>
      </w:r>
    </w:p>
    <w:p>
      <w:r>
        <w:t>- Backend: Apex Classes, SOQL, Triggers</w:t>
      </w:r>
    </w:p>
    <w:p>
      <w:r>
        <w:t>- Frontend: Lightning Web Components (LWC), Visualforce (as needed)</w:t>
      </w:r>
    </w:p>
    <w:p>
      <w:r>
        <w:t>- Automation Tools: Process Builder, Flows, Workflow Rules</w:t>
      </w:r>
    </w:p>
    <w:p>
      <w:pPr>
        <w:pStyle w:val="Heading1"/>
      </w:pPr>
      <w:r>
        <w:t>Team Structure</w:t>
      </w:r>
    </w:p>
    <w:p>
      <w:r>
        <w:t>- Developer: Kojja Vanaja Vanaja (Responsible for Apex Class creation and trigger development)</w:t>
      </w:r>
    </w:p>
    <w:p>
      <w:r>
        <w:t>- Project Manager: Oversees milestone completion and coordinates team efforts</w:t>
      </w:r>
    </w:p>
    <w:p>
      <w:r>
        <w:t>- Tester: Validates data, workflow accuracy, and interface performance</w:t>
      </w:r>
    </w:p>
    <w:p>
      <w:pPr>
        <w:pStyle w:val="Heading1"/>
      </w:pPr>
      <w:r>
        <w:t>Implementation Steps</w:t>
      </w:r>
    </w:p>
    <w:p>
      <w:r>
        <w:t>1. Login to Salesforce and navigate to Setup</w:t>
      </w:r>
    </w:p>
    <w:p>
      <w:r>
        <w:t>2. Click on the Gear icon and select Developer Console</w:t>
      </w:r>
    </w:p>
    <w:p>
      <w:r>
        <w:t>3. Create a new Apex Class with defined business logic</w:t>
      </w:r>
    </w:p>
    <w:p>
      <w:r>
        <w:t>4. Save, compile, and test the class</w:t>
      </w:r>
    </w:p>
    <w:p>
      <w:r>
        <w:t>5. Integrate with workflows or triggers as needed</w:t>
      </w:r>
    </w:p>
    <w:p>
      <w:pPr>
        <w:pStyle w:val="Heading1"/>
      </w:pPr>
      <w:r>
        <w:t>Timeline &amp; Milestones</w:t>
      </w:r>
    </w:p>
    <w:p>
      <w:r>
        <w:t>Task                         | Owner               | Duration | Status</w:t>
      </w:r>
    </w:p>
    <w:p>
      <w:r>
        <w:t>-------------------------------------------------------------</w:t>
      </w:r>
    </w:p>
    <w:p>
      <w:r>
        <w:t>Developer Console Setup      | Kojja Vanaja        | 10 mins  | Done</w:t>
      </w:r>
    </w:p>
    <w:p>
      <w:r>
        <w:t>Create Apex Class            | Kojja Vanaja        | 45 mins  | Pending</w:t>
      </w:r>
    </w:p>
    <w:p>
      <w:r>
        <w:t>Develop Business Logic       | Kojja Vanaja        | 60 mins  | Pending</w:t>
      </w:r>
    </w:p>
    <w:p>
      <w:r>
        <w:t>Conduct Testing &amp; Deployment| QA Team             | 30 mins  | Pending</w:t>
      </w:r>
    </w:p>
    <w:p>
      <w:pPr>
        <w:pStyle w:val="Heading1"/>
      </w:pPr>
      <w:r>
        <w:t>Deliverables</w:t>
      </w:r>
    </w:p>
    <w:p>
      <w:r>
        <w:t>- Fully functional Apex Class</w:t>
      </w:r>
    </w:p>
    <w:p>
      <w:r>
        <w:t>- Business logic triggers</w:t>
      </w:r>
    </w:p>
    <w:p>
      <w:r>
        <w:t>- Test data and validation report</w:t>
      </w:r>
    </w:p>
    <w:p>
      <w:r>
        <w:t>- User guide or demo video (if required)</w:t>
      </w:r>
    </w:p>
    <w:p>
      <w:pPr>
        <w:pStyle w:val="Heading1"/>
      </w:pPr>
      <w:r>
        <w:t>Conclusion</w:t>
      </w:r>
    </w:p>
    <w:p>
      <w:r>
        <w:t>This project serves as a model for enhancing fashion retail operations using Salesforce. By focusing on backend efficiency and front-end usability, HandsMen Threads ensures both internal productivity and a superior customer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